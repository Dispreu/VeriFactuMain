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3A62A010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42142E">
        <w:rPr>
          <w:rFonts w:ascii="Arial Narrow" w:hAnsi="Arial Narrow"/>
        </w:rPr>
        <w:t>2</w:t>
      </w:r>
      <w:r w:rsidR="004B5FF3">
        <w:rPr>
          <w:rFonts w:ascii="Arial Narrow" w:hAnsi="Arial Narrow"/>
        </w:rPr>
        <w:t>7</w:t>
      </w:r>
      <w:r w:rsidR="00B65B7A" w:rsidRPr="009C5E5F">
        <w:rPr>
          <w:rFonts w:ascii="Arial Narrow" w:hAnsi="Arial Narrow"/>
        </w:rPr>
        <w:t xml:space="preserve"> de </w:t>
      </w:r>
      <w:r w:rsidR="00386E28">
        <w:rPr>
          <w:rFonts w:ascii="Arial Narrow" w:hAnsi="Arial Narrow"/>
        </w:rPr>
        <w:t>febrero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1CE3A6E1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6D797D">
        <w:rPr>
          <w:rFonts w:ascii="Arial Narrow" w:hAnsi="Arial Narrow"/>
        </w:rPr>
        <w:t>2</w:t>
      </w:r>
      <w:r w:rsidR="004B2E32">
        <w:rPr>
          <w:rFonts w:ascii="Arial Narrow" w:hAnsi="Arial Narrow"/>
        </w:rPr>
        <w:t>8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396B88EB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42142E">
        <w:rPr>
          <w:rFonts w:ascii="Arial Narrow" w:hAnsi="Arial Narrow"/>
        </w:rPr>
        <w:t>2</w:t>
      </w:r>
      <w:r w:rsidR="004B5FF3">
        <w:rPr>
          <w:rFonts w:ascii="Arial Narrow" w:hAnsi="Arial Narrow"/>
        </w:rPr>
        <w:t>7</w:t>
      </w:r>
      <w:r w:rsidR="007172D3">
        <w:rPr>
          <w:rFonts w:ascii="Arial Narrow" w:hAnsi="Arial Narrow"/>
        </w:rPr>
        <w:t xml:space="preserve"> de </w:t>
      </w:r>
      <w:r w:rsidR="00386E28">
        <w:rPr>
          <w:rFonts w:ascii="Arial Narrow" w:hAnsi="Arial Narrow"/>
        </w:rPr>
        <w:t>febrero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1A1"/>
    <w:rsid w:val="00146611"/>
    <w:rsid w:val="0015074B"/>
    <w:rsid w:val="001A1673"/>
    <w:rsid w:val="001D1237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86E28"/>
    <w:rsid w:val="003B5076"/>
    <w:rsid w:val="003C1EF1"/>
    <w:rsid w:val="003D6F81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E588F"/>
    <w:rsid w:val="00602D1C"/>
    <w:rsid w:val="00640540"/>
    <w:rsid w:val="0064576F"/>
    <w:rsid w:val="006B66E0"/>
    <w:rsid w:val="006D797D"/>
    <w:rsid w:val="007172D3"/>
    <w:rsid w:val="0076332E"/>
    <w:rsid w:val="00843CA8"/>
    <w:rsid w:val="00886D5C"/>
    <w:rsid w:val="00905429"/>
    <w:rsid w:val="00906B3A"/>
    <w:rsid w:val="00940BF6"/>
    <w:rsid w:val="00943F72"/>
    <w:rsid w:val="0098305C"/>
    <w:rsid w:val="009A3023"/>
    <w:rsid w:val="009C4700"/>
    <w:rsid w:val="009C5E5F"/>
    <w:rsid w:val="00A43056"/>
    <w:rsid w:val="00AA1D8D"/>
    <w:rsid w:val="00AE154C"/>
    <w:rsid w:val="00B47730"/>
    <w:rsid w:val="00B56059"/>
    <w:rsid w:val="00B65B7A"/>
    <w:rsid w:val="00BA2EF0"/>
    <w:rsid w:val="00BB72FF"/>
    <w:rsid w:val="00BF1A92"/>
    <w:rsid w:val="00C073F5"/>
    <w:rsid w:val="00C45305"/>
    <w:rsid w:val="00C65914"/>
    <w:rsid w:val="00CB0664"/>
    <w:rsid w:val="00CD0AC0"/>
    <w:rsid w:val="00D36AA5"/>
    <w:rsid w:val="00DE206D"/>
    <w:rsid w:val="00DE42C5"/>
    <w:rsid w:val="00E11BC3"/>
    <w:rsid w:val="00E13085"/>
    <w:rsid w:val="00F0782A"/>
    <w:rsid w:val="00F12DF5"/>
    <w:rsid w:val="00F12E8F"/>
    <w:rsid w:val="00F907C4"/>
    <w:rsid w:val="00FA6F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10</cp:revision>
  <dcterms:created xsi:type="dcterms:W3CDTF">2025-01-23T13:09:00Z</dcterms:created>
  <dcterms:modified xsi:type="dcterms:W3CDTF">2025-02-27T14:19:00Z</dcterms:modified>
  <cp:category/>
</cp:coreProperties>
</file>