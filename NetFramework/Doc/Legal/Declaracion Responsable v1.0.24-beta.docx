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1315662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DE42C5">
        <w:rPr>
          <w:rFonts w:ascii="Arial Narrow" w:hAnsi="Arial Narrow"/>
        </w:rPr>
        <w:t>7</w:t>
      </w:r>
      <w:r w:rsidR="00B65B7A" w:rsidRPr="009C5E5F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B7103C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DE42C5">
        <w:rPr>
          <w:rFonts w:ascii="Arial Narrow" w:hAnsi="Arial Narrow"/>
        </w:rPr>
        <w:t>4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390E8F9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DE42C5">
        <w:rPr>
          <w:rFonts w:ascii="Arial Narrow" w:hAnsi="Arial Narrow"/>
        </w:rPr>
        <w:t>7</w:t>
      </w:r>
      <w:r w:rsidR="007172D3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6F81"/>
    <w:rsid w:val="004753C9"/>
    <w:rsid w:val="00487079"/>
    <w:rsid w:val="00490B01"/>
    <w:rsid w:val="004A0469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6</cp:revision>
  <dcterms:created xsi:type="dcterms:W3CDTF">2025-01-23T13:09:00Z</dcterms:created>
  <dcterms:modified xsi:type="dcterms:W3CDTF">2025-02-07T07:32:00Z</dcterms:modified>
  <cp:category/>
</cp:coreProperties>
</file>