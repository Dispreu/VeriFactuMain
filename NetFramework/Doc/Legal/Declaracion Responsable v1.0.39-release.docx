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58494786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734A39">
        <w:rPr>
          <w:rFonts w:ascii="Arial Narrow" w:hAnsi="Arial Narrow"/>
        </w:rPr>
        <w:t>22</w:t>
      </w:r>
      <w:r w:rsidR="00B65B7A" w:rsidRPr="009C5E5F">
        <w:rPr>
          <w:rFonts w:ascii="Arial Narrow" w:hAnsi="Arial Narrow"/>
        </w:rPr>
        <w:t xml:space="preserve"> de </w:t>
      </w:r>
      <w:r w:rsidR="00E377B8">
        <w:rPr>
          <w:rFonts w:ascii="Arial Narrow" w:hAnsi="Arial Narrow"/>
        </w:rPr>
        <w:t>mayo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413BC880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994A78">
        <w:rPr>
          <w:rFonts w:ascii="Arial Narrow" w:hAnsi="Arial Narrow"/>
        </w:rPr>
        <w:t>3</w:t>
      </w:r>
      <w:r w:rsidR="00734A39">
        <w:rPr>
          <w:rFonts w:ascii="Arial Narrow" w:hAnsi="Arial Narrow"/>
        </w:rPr>
        <w:t>9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476AAE37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734A39">
        <w:rPr>
          <w:rFonts w:ascii="Arial Narrow" w:hAnsi="Arial Narrow"/>
        </w:rPr>
        <w:t>22</w:t>
      </w:r>
      <w:r w:rsidR="007172D3">
        <w:rPr>
          <w:rFonts w:ascii="Arial Narrow" w:hAnsi="Arial Narrow"/>
        </w:rPr>
        <w:t xml:space="preserve"> de </w:t>
      </w:r>
      <w:r w:rsidR="00E377B8">
        <w:rPr>
          <w:rFonts w:ascii="Arial Narrow" w:hAnsi="Arial Narrow"/>
        </w:rPr>
        <w:t>mayo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994"/>
    <w:rsid w:val="00125FF9"/>
    <w:rsid w:val="00146611"/>
    <w:rsid w:val="0015074B"/>
    <w:rsid w:val="001A1673"/>
    <w:rsid w:val="001B1F5D"/>
    <w:rsid w:val="001D1237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86E28"/>
    <w:rsid w:val="003B5076"/>
    <w:rsid w:val="003C1EF1"/>
    <w:rsid w:val="003D0521"/>
    <w:rsid w:val="003D6F81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E588F"/>
    <w:rsid w:val="00602D1C"/>
    <w:rsid w:val="00640540"/>
    <w:rsid w:val="0064576F"/>
    <w:rsid w:val="006B66E0"/>
    <w:rsid w:val="006C1F19"/>
    <w:rsid w:val="006D797D"/>
    <w:rsid w:val="007172D3"/>
    <w:rsid w:val="00734A39"/>
    <w:rsid w:val="0076332E"/>
    <w:rsid w:val="00843CA8"/>
    <w:rsid w:val="00844027"/>
    <w:rsid w:val="00886D5C"/>
    <w:rsid w:val="008B3C31"/>
    <w:rsid w:val="00905429"/>
    <w:rsid w:val="00906B3A"/>
    <w:rsid w:val="0092689D"/>
    <w:rsid w:val="00940BF6"/>
    <w:rsid w:val="00943F72"/>
    <w:rsid w:val="0098305C"/>
    <w:rsid w:val="00994A78"/>
    <w:rsid w:val="009A3023"/>
    <w:rsid w:val="009C4700"/>
    <w:rsid w:val="009C5E5F"/>
    <w:rsid w:val="00A43056"/>
    <w:rsid w:val="00AA1D8D"/>
    <w:rsid w:val="00AB225F"/>
    <w:rsid w:val="00AE154C"/>
    <w:rsid w:val="00B246B0"/>
    <w:rsid w:val="00B31736"/>
    <w:rsid w:val="00B47730"/>
    <w:rsid w:val="00B56059"/>
    <w:rsid w:val="00B65B7A"/>
    <w:rsid w:val="00BA2EF0"/>
    <w:rsid w:val="00BB72FF"/>
    <w:rsid w:val="00BF1A92"/>
    <w:rsid w:val="00C073F5"/>
    <w:rsid w:val="00C32353"/>
    <w:rsid w:val="00C45305"/>
    <w:rsid w:val="00C65914"/>
    <w:rsid w:val="00CB0664"/>
    <w:rsid w:val="00CC4E41"/>
    <w:rsid w:val="00CD0AC0"/>
    <w:rsid w:val="00D36AA5"/>
    <w:rsid w:val="00DE206D"/>
    <w:rsid w:val="00DE42C5"/>
    <w:rsid w:val="00E11BC3"/>
    <w:rsid w:val="00E13085"/>
    <w:rsid w:val="00E377B8"/>
    <w:rsid w:val="00E50F42"/>
    <w:rsid w:val="00F0782A"/>
    <w:rsid w:val="00F12DF5"/>
    <w:rsid w:val="00F12E8F"/>
    <w:rsid w:val="00F907C4"/>
    <w:rsid w:val="00FA6F93"/>
    <w:rsid w:val="00FC693F"/>
    <w:rsid w:val="00FE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5</cp:revision>
  <cp:lastPrinted>2025-04-22T14:25:00Z</cp:lastPrinted>
  <dcterms:created xsi:type="dcterms:W3CDTF">2025-04-23T09:02:00Z</dcterms:created>
  <dcterms:modified xsi:type="dcterms:W3CDTF">2025-05-22T07:12:00Z</dcterms:modified>
  <cp:category/>
</cp:coreProperties>
</file>