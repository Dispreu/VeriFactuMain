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43735BBA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B31736">
        <w:rPr>
          <w:rFonts w:ascii="Arial Narrow" w:hAnsi="Arial Narrow"/>
        </w:rPr>
        <w:t>02</w:t>
      </w:r>
      <w:r w:rsidR="00B65B7A" w:rsidRPr="009C5E5F">
        <w:rPr>
          <w:rFonts w:ascii="Arial Narrow" w:hAnsi="Arial Narrow"/>
        </w:rPr>
        <w:t xml:space="preserve"> de </w:t>
      </w:r>
      <w:r w:rsidR="00B31736">
        <w:rPr>
          <w:rFonts w:ascii="Arial Narrow" w:hAnsi="Arial Narrow"/>
        </w:rPr>
        <w:t>abril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0E8B73CC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94A78">
        <w:rPr>
          <w:rFonts w:ascii="Arial Narrow" w:hAnsi="Arial Narrow"/>
        </w:rPr>
        <w:t>3</w:t>
      </w:r>
      <w:r w:rsidR="00B31736">
        <w:rPr>
          <w:rFonts w:ascii="Arial Narrow" w:hAnsi="Arial Narrow"/>
        </w:rPr>
        <w:t>2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339F3BFE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B31736">
        <w:rPr>
          <w:rFonts w:ascii="Arial Narrow" w:hAnsi="Arial Narrow"/>
        </w:rPr>
        <w:t>2</w:t>
      </w:r>
      <w:r w:rsidR="007172D3">
        <w:rPr>
          <w:rFonts w:ascii="Arial Narrow" w:hAnsi="Arial Narrow"/>
        </w:rPr>
        <w:t xml:space="preserve"> de </w:t>
      </w:r>
      <w:r w:rsidR="00B31736">
        <w:rPr>
          <w:rFonts w:ascii="Arial Narrow" w:hAnsi="Arial Narrow"/>
        </w:rPr>
        <w:t>abril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A21A1"/>
    <w:rsid w:val="000B0994"/>
    <w:rsid w:val="00125FF9"/>
    <w:rsid w:val="00146611"/>
    <w:rsid w:val="0015074B"/>
    <w:rsid w:val="001A1673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0521"/>
    <w:rsid w:val="003D6F81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588F"/>
    <w:rsid w:val="00602D1C"/>
    <w:rsid w:val="00640540"/>
    <w:rsid w:val="0064576F"/>
    <w:rsid w:val="006B66E0"/>
    <w:rsid w:val="006D797D"/>
    <w:rsid w:val="007172D3"/>
    <w:rsid w:val="0076332E"/>
    <w:rsid w:val="00843CA8"/>
    <w:rsid w:val="00844027"/>
    <w:rsid w:val="00886D5C"/>
    <w:rsid w:val="008B3C31"/>
    <w:rsid w:val="00905429"/>
    <w:rsid w:val="00906B3A"/>
    <w:rsid w:val="00940BF6"/>
    <w:rsid w:val="00943F72"/>
    <w:rsid w:val="0098305C"/>
    <w:rsid w:val="00994A78"/>
    <w:rsid w:val="009A3023"/>
    <w:rsid w:val="009C4700"/>
    <w:rsid w:val="009C5E5F"/>
    <w:rsid w:val="00A43056"/>
    <w:rsid w:val="00AA1D8D"/>
    <w:rsid w:val="00AE154C"/>
    <w:rsid w:val="00B31736"/>
    <w:rsid w:val="00B47730"/>
    <w:rsid w:val="00B56059"/>
    <w:rsid w:val="00B65B7A"/>
    <w:rsid w:val="00BA2EF0"/>
    <w:rsid w:val="00BB72FF"/>
    <w:rsid w:val="00BF1A92"/>
    <w:rsid w:val="00C073F5"/>
    <w:rsid w:val="00C45305"/>
    <w:rsid w:val="00C65914"/>
    <w:rsid w:val="00CB0664"/>
    <w:rsid w:val="00CD0AC0"/>
    <w:rsid w:val="00D36AA5"/>
    <w:rsid w:val="00DE206D"/>
    <w:rsid w:val="00DE42C5"/>
    <w:rsid w:val="00E11BC3"/>
    <w:rsid w:val="00E13085"/>
    <w:rsid w:val="00F0782A"/>
    <w:rsid w:val="00F12DF5"/>
    <w:rsid w:val="00F12E8F"/>
    <w:rsid w:val="00F907C4"/>
    <w:rsid w:val="00FA6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14</cp:revision>
  <dcterms:created xsi:type="dcterms:W3CDTF">2025-01-23T13:09:00Z</dcterms:created>
  <dcterms:modified xsi:type="dcterms:W3CDTF">2025-04-02T07:58:00Z</dcterms:modified>
  <cp:category/>
</cp:coreProperties>
</file>