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65509E80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E377B8">
        <w:rPr>
          <w:rFonts w:ascii="Arial Narrow" w:hAnsi="Arial Narrow"/>
        </w:rPr>
        <w:t>8</w:t>
      </w:r>
      <w:r w:rsidR="00B65B7A" w:rsidRPr="009C5E5F">
        <w:rPr>
          <w:rFonts w:ascii="Arial Narrow" w:hAnsi="Arial Narrow"/>
        </w:rPr>
        <w:t xml:space="preserve"> de </w:t>
      </w:r>
      <w:r w:rsidR="00E377B8">
        <w:rPr>
          <w:rFonts w:ascii="Arial Narrow" w:hAnsi="Arial Narrow"/>
        </w:rPr>
        <w:t>mayo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DC72446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E377B8">
        <w:rPr>
          <w:rFonts w:ascii="Arial Narrow" w:hAnsi="Arial Narrow"/>
        </w:rPr>
        <w:t>8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E7AC692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E377B8">
        <w:rPr>
          <w:rFonts w:ascii="Arial Narrow" w:hAnsi="Arial Narrow"/>
        </w:rPr>
        <w:t>8</w:t>
      </w:r>
      <w:r w:rsidR="007172D3">
        <w:rPr>
          <w:rFonts w:ascii="Arial Narrow" w:hAnsi="Arial Narrow"/>
        </w:rPr>
        <w:t xml:space="preserve"> de </w:t>
      </w:r>
      <w:r w:rsidR="00E377B8">
        <w:rPr>
          <w:rFonts w:ascii="Arial Narrow" w:hAnsi="Arial Narrow"/>
        </w:rPr>
        <w:t>mayo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C1F19"/>
    <w:rsid w:val="006D797D"/>
    <w:rsid w:val="007172D3"/>
    <w:rsid w:val="0076332E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C4E41"/>
    <w:rsid w:val="00CD0AC0"/>
    <w:rsid w:val="00D36AA5"/>
    <w:rsid w:val="00DE206D"/>
    <w:rsid w:val="00DE42C5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693F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4</cp:revision>
  <cp:lastPrinted>2025-04-22T14:25:00Z</cp:lastPrinted>
  <dcterms:created xsi:type="dcterms:W3CDTF">2025-04-23T09:02:00Z</dcterms:created>
  <dcterms:modified xsi:type="dcterms:W3CDTF">2025-05-08T07:48:00Z</dcterms:modified>
  <cp:category/>
</cp:coreProperties>
</file>