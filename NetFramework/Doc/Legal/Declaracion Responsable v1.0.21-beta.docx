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EB38B48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6D797D">
        <w:rPr>
          <w:rFonts w:ascii="Arial Narrow" w:hAnsi="Arial Narrow"/>
        </w:rPr>
        <w:t>22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008DA7D1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640540">
        <w:rPr>
          <w:rFonts w:ascii="Arial Narrow" w:hAnsi="Arial Narrow"/>
        </w:rPr>
        <w:t>1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2F6A08F6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6D797D">
        <w:rPr>
          <w:rFonts w:ascii="Arial Narrow" w:hAnsi="Arial Narrow"/>
        </w:rPr>
        <w:t>22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90B01"/>
    <w:rsid w:val="004A0469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B0664"/>
    <w:rsid w:val="00CD0AC0"/>
    <w:rsid w:val="00D36AA5"/>
    <w:rsid w:val="00DE206D"/>
    <w:rsid w:val="00E11BC3"/>
    <w:rsid w:val="00E13085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dcterms:created xsi:type="dcterms:W3CDTF">2025-01-23T13:09:00Z</dcterms:created>
  <dcterms:modified xsi:type="dcterms:W3CDTF">2025-01-23T13:09:00Z</dcterms:modified>
  <cp:category/>
</cp:coreProperties>
</file>