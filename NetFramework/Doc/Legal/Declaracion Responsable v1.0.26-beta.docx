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3F7206D5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42142E">
        <w:rPr>
          <w:rFonts w:ascii="Arial Narrow" w:hAnsi="Arial Narrow"/>
        </w:rPr>
        <w:t>25</w:t>
      </w:r>
      <w:r w:rsidR="00B65B7A" w:rsidRPr="009C5E5F">
        <w:rPr>
          <w:rFonts w:ascii="Arial Narrow" w:hAnsi="Arial Narrow"/>
        </w:rPr>
        <w:t xml:space="preserve"> de </w:t>
      </w:r>
      <w:r w:rsidR="00386E28">
        <w:rPr>
          <w:rFonts w:ascii="Arial Narrow" w:hAnsi="Arial Narrow"/>
        </w:rPr>
        <w:t>febrero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7E269071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6D797D">
        <w:rPr>
          <w:rFonts w:ascii="Arial Narrow" w:hAnsi="Arial Narrow"/>
        </w:rPr>
        <w:t>2</w:t>
      </w:r>
      <w:r w:rsidR="0042142E">
        <w:rPr>
          <w:rFonts w:ascii="Arial Narrow" w:hAnsi="Arial Narrow"/>
        </w:rPr>
        <w:t>6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6F558110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42142E">
        <w:rPr>
          <w:rFonts w:ascii="Arial Narrow" w:hAnsi="Arial Narrow"/>
        </w:rPr>
        <w:t>25</w:t>
      </w:r>
      <w:r w:rsidR="007172D3">
        <w:rPr>
          <w:rFonts w:ascii="Arial Narrow" w:hAnsi="Arial Narrow"/>
        </w:rPr>
        <w:t xml:space="preserve"> de </w:t>
      </w:r>
      <w:r w:rsidR="00386E28">
        <w:rPr>
          <w:rFonts w:ascii="Arial Narrow" w:hAnsi="Arial Narrow"/>
        </w:rPr>
        <w:t>febrero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1A1"/>
    <w:rsid w:val="00146611"/>
    <w:rsid w:val="0015074B"/>
    <w:rsid w:val="001A1673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86E28"/>
    <w:rsid w:val="003B5076"/>
    <w:rsid w:val="003C1EF1"/>
    <w:rsid w:val="003D6F81"/>
    <w:rsid w:val="0042142E"/>
    <w:rsid w:val="004753C9"/>
    <w:rsid w:val="00487079"/>
    <w:rsid w:val="00490B01"/>
    <w:rsid w:val="004A0469"/>
    <w:rsid w:val="004D4D65"/>
    <w:rsid w:val="005175C8"/>
    <w:rsid w:val="005417A0"/>
    <w:rsid w:val="005E588F"/>
    <w:rsid w:val="00602D1C"/>
    <w:rsid w:val="00640540"/>
    <w:rsid w:val="0064576F"/>
    <w:rsid w:val="006B66E0"/>
    <w:rsid w:val="006D797D"/>
    <w:rsid w:val="007172D3"/>
    <w:rsid w:val="0076332E"/>
    <w:rsid w:val="00843CA8"/>
    <w:rsid w:val="00886D5C"/>
    <w:rsid w:val="00905429"/>
    <w:rsid w:val="00906B3A"/>
    <w:rsid w:val="00940BF6"/>
    <w:rsid w:val="00943F72"/>
    <w:rsid w:val="0098305C"/>
    <w:rsid w:val="009C4700"/>
    <w:rsid w:val="009C5E5F"/>
    <w:rsid w:val="00AA1D8D"/>
    <w:rsid w:val="00AE154C"/>
    <w:rsid w:val="00B47730"/>
    <w:rsid w:val="00B56059"/>
    <w:rsid w:val="00B65B7A"/>
    <w:rsid w:val="00BA2EF0"/>
    <w:rsid w:val="00BB72FF"/>
    <w:rsid w:val="00BF1A92"/>
    <w:rsid w:val="00C073F5"/>
    <w:rsid w:val="00C45305"/>
    <w:rsid w:val="00C65914"/>
    <w:rsid w:val="00CB0664"/>
    <w:rsid w:val="00CD0AC0"/>
    <w:rsid w:val="00D36AA5"/>
    <w:rsid w:val="00DE206D"/>
    <w:rsid w:val="00DE42C5"/>
    <w:rsid w:val="00E11BC3"/>
    <w:rsid w:val="00E13085"/>
    <w:rsid w:val="00F0782A"/>
    <w:rsid w:val="00F12DF5"/>
    <w:rsid w:val="00F12E8F"/>
    <w:rsid w:val="00F907C4"/>
    <w:rsid w:val="00FA6F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8</cp:revision>
  <dcterms:created xsi:type="dcterms:W3CDTF">2025-01-23T13:09:00Z</dcterms:created>
  <dcterms:modified xsi:type="dcterms:W3CDTF">2025-02-25T11:50:00Z</dcterms:modified>
  <cp:category/>
</cp:coreProperties>
</file>