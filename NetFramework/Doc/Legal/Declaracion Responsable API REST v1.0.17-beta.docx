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1A9B98D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98305C">
        <w:rPr>
          <w:rFonts w:ascii="Arial Narrow" w:hAnsi="Arial Narrow"/>
        </w:rPr>
        <w:t>8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3523BFC8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691E2F" w:rsidRPr="00691E2F">
        <w:rPr>
          <w:rFonts w:ascii="Arial Narrow" w:hAnsi="Arial Narrow"/>
        </w:rPr>
        <w:t>VeriFactuApiRest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076937D7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0BF6">
        <w:rPr>
          <w:rFonts w:ascii="Arial Narrow" w:hAnsi="Arial Narrow"/>
        </w:rPr>
        <w:t>1</w:t>
      </w:r>
      <w:r w:rsidR="0098305C">
        <w:rPr>
          <w:rFonts w:ascii="Arial Narrow" w:hAnsi="Arial Narrow"/>
        </w:rPr>
        <w:t>7</w:t>
      </w:r>
    </w:p>
    <w:p w14:paraId="5D4035F0" w14:textId="0D209437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</w:t>
      </w:r>
      <w:r w:rsidR="00691E2F">
        <w:rPr>
          <w:rFonts w:ascii="Arial Narrow" w:hAnsi="Arial Narrow"/>
        </w:rPr>
        <w:t>Servicio API REST</w:t>
      </w:r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</w:t>
      </w:r>
      <w:r w:rsidR="00691E2F">
        <w:rPr>
          <w:rFonts w:ascii="Arial Narrow" w:hAnsi="Arial Narrow"/>
        </w:rPr>
        <w:t xml:space="preserve">Expone en forma de API REST la funcionalidad de la biblioteca Open </w:t>
      </w:r>
      <w:proofErr w:type="spellStart"/>
      <w:r w:rsidR="00691E2F">
        <w:rPr>
          <w:rFonts w:ascii="Arial Narrow" w:hAnsi="Arial Narrow"/>
        </w:rPr>
        <w:t>Source</w:t>
      </w:r>
      <w:proofErr w:type="spellEnd"/>
      <w:r w:rsidR="00691E2F">
        <w:rPr>
          <w:rFonts w:ascii="Arial Narrow" w:hAnsi="Arial Narrow"/>
        </w:rPr>
        <w:t xml:space="preserve"> </w:t>
      </w:r>
      <w:proofErr w:type="spellStart"/>
      <w:r w:rsidR="00691E2F">
        <w:rPr>
          <w:rFonts w:ascii="Arial Narrow" w:hAnsi="Arial Narrow"/>
        </w:rPr>
        <w:t>Verifactu</w:t>
      </w:r>
      <w:proofErr w:type="spellEnd"/>
      <w:r w:rsidR="00691E2F">
        <w:rPr>
          <w:rFonts w:ascii="Arial Narrow" w:hAnsi="Arial Narrow"/>
        </w:rPr>
        <w:t xml:space="preserve"> cuyo</w:t>
      </w:r>
      <w:r w:rsidR="007172D3">
        <w:rPr>
          <w:rFonts w:ascii="Arial Narrow" w:hAnsi="Arial Narrow"/>
        </w:rPr>
        <w:t xml:space="preserve">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 xml:space="preserve">: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59A1AD27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8305C">
        <w:rPr>
          <w:rFonts w:ascii="Arial Narrow" w:hAnsi="Arial Narrow"/>
        </w:rPr>
        <w:t>8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5E2C591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90B01"/>
    <w:rsid w:val="004A0469"/>
    <w:rsid w:val="004D4D65"/>
    <w:rsid w:val="005175C8"/>
    <w:rsid w:val="005417A0"/>
    <w:rsid w:val="005E588F"/>
    <w:rsid w:val="00602D1C"/>
    <w:rsid w:val="00675E5C"/>
    <w:rsid w:val="00691E2F"/>
    <w:rsid w:val="006B66E0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65B7A"/>
    <w:rsid w:val="00BA2EF0"/>
    <w:rsid w:val="00BB72FF"/>
    <w:rsid w:val="00BF1A92"/>
    <w:rsid w:val="00C45305"/>
    <w:rsid w:val="00CB0664"/>
    <w:rsid w:val="00CD0AC0"/>
    <w:rsid w:val="00D36AA5"/>
    <w:rsid w:val="00DE206D"/>
    <w:rsid w:val="00E11BC3"/>
    <w:rsid w:val="00E13085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5</cp:revision>
  <dcterms:created xsi:type="dcterms:W3CDTF">2024-12-11T14:38:00Z</dcterms:created>
  <dcterms:modified xsi:type="dcterms:W3CDTF">2025-01-17T13:38:00Z</dcterms:modified>
  <cp:category/>
</cp:coreProperties>
</file>