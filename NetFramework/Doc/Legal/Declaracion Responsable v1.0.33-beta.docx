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3644C19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B31736">
        <w:rPr>
          <w:rFonts w:ascii="Arial Narrow" w:hAnsi="Arial Narrow"/>
        </w:rPr>
        <w:t>0</w:t>
      </w:r>
      <w:r w:rsidR="001B1F5D">
        <w:rPr>
          <w:rFonts w:ascii="Arial Narrow" w:hAnsi="Arial Narrow"/>
        </w:rPr>
        <w:t>3</w:t>
      </w:r>
      <w:r w:rsidR="00B65B7A" w:rsidRPr="009C5E5F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4534FEEC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</w:t>
      </w:r>
      <w:r w:rsidR="001B1F5D">
        <w:rPr>
          <w:rFonts w:ascii="Arial Narrow" w:hAnsi="Arial Narrow"/>
        </w:rPr>
        <w:t>3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9D2FA85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1B1F5D">
        <w:rPr>
          <w:rFonts w:ascii="Arial Narrow" w:hAnsi="Arial Narrow"/>
        </w:rPr>
        <w:t>3</w:t>
      </w:r>
      <w:r w:rsidR="007172D3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44027"/>
    <w:rsid w:val="00886D5C"/>
    <w:rsid w:val="008B3C31"/>
    <w:rsid w:val="00905429"/>
    <w:rsid w:val="00906B3A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E154C"/>
    <w:rsid w:val="00B31736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15</cp:revision>
  <dcterms:created xsi:type="dcterms:W3CDTF">2025-01-23T13:09:00Z</dcterms:created>
  <dcterms:modified xsi:type="dcterms:W3CDTF">2025-04-03T15:52:00Z</dcterms:modified>
  <cp:category/>
</cp:coreProperties>
</file>