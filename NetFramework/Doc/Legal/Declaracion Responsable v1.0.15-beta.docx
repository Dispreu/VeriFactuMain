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03609A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A0469">
        <w:rPr>
          <w:rFonts w:ascii="Arial Narrow" w:hAnsi="Arial Narrow"/>
        </w:rPr>
        <w:t>10</w:t>
      </w:r>
      <w:r w:rsidR="00B65B7A" w:rsidRPr="009C5E5F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78FD612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</w:t>
      </w:r>
      <w:r w:rsidR="00490B01">
        <w:rPr>
          <w:rFonts w:ascii="Arial Narrow" w:hAnsi="Arial Narrow"/>
        </w:rPr>
        <w:t>5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FAE0307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A0469">
        <w:rPr>
          <w:rFonts w:ascii="Arial Narrow" w:hAnsi="Arial Narrow"/>
        </w:rPr>
        <w:t>10</w:t>
      </w:r>
      <w:r w:rsidR="007172D3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5175C8"/>
    <w:rsid w:val="005417A0"/>
    <w:rsid w:val="005E588F"/>
    <w:rsid w:val="006B66E0"/>
    <w:rsid w:val="007172D3"/>
    <w:rsid w:val="0076332E"/>
    <w:rsid w:val="00843CA8"/>
    <w:rsid w:val="00886D5C"/>
    <w:rsid w:val="00905429"/>
    <w:rsid w:val="00940BF6"/>
    <w:rsid w:val="00943F72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2024-12-10T20:19:00Z</dcterms:created>
  <dcterms:modified xsi:type="dcterms:W3CDTF">2024-12-10T20:19:00Z</dcterms:modified>
  <cp:category/>
</cp:coreProperties>
</file>