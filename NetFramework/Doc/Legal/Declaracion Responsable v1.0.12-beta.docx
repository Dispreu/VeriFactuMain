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23D9F5F0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5175C8">
        <w:rPr>
          <w:rFonts w:ascii="Arial Narrow" w:hAnsi="Arial Narrow"/>
        </w:rPr>
        <w:t>8</w:t>
      </w:r>
      <w:r w:rsidR="00B65B7A" w:rsidRPr="009C5E5F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5A9900FB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3F72">
        <w:rPr>
          <w:rFonts w:ascii="Arial Narrow" w:hAnsi="Arial Narrow"/>
        </w:rPr>
        <w:t>1</w:t>
      </w:r>
      <w:r w:rsidR="005175C8">
        <w:rPr>
          <w:rFonts w:ascii="Arial Narrow" w:hAnsi="Arial Narrow"/>
        </w:rPr>
        <w:t>2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276AEE3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5175C8">
        <w:rPr>
          <w:rFonts w:ascii="Arial Narrow" w:hAnsi="Arial Narrow"/>
        </w:rPr>
        <w:t>8</w:t>
      </w:r>
      <w:r w:rsidR="007172D3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611"/>
    <w:rsid w:val="0015074B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5175C8"/>
    <w:rsid w:val="005E588F"/>
    <w:rsid w:val="006B66E0"/>
    <w:rsid w:val="007172D3"/>
    <w:rsid w:val="00843CA8"/>
    <w:rsid w:val="00886D5C"/>
    <w:rsid w:val="00905429"/>
    <w:rsid w:val="00943F72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E206D"/>
    <w:rsid w:val="00E11BC3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2024-12-03T04:42:00Z</dcterms:created>
  <dcterms:modified xsi:type="dcterms:W3CDTF">2024-12-08T10:25:00Z</dcterms:modified>
  <cp:category/>
</cp:coreProperties>
</file>