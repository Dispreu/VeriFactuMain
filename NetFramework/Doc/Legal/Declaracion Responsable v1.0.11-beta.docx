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59AD984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6B66E0">
        <w:rPr>
          <w:rFonts w:ascii="Arial Narrow" w:hAnsi="Arial Narrow"/>
        </w:rPr>
        <w:t>3</w:t>
      </w:r>
      <w:r w:rsidR="00B65B7A" w:rsidRPr="009C5E5F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024CA5D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3F72">
        <w:rPr>
          <w:rFonts w:ascii="Arial Narrow" w:hAnsi="Arial Narrow"/>
        </w:rPr>
        <w:t>10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774CCC0C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6B66E0">
        <w:rPr>
          <w:rFonts w:ascii="Arial Narrow" w:hAnsi="Arial Narrow"/>
        </w:rPr>
        <w:t>3</w:t>
      </w:r>
      <w:r w:rsidR="007172D3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611"/>
    <w:rsid w:val="0015074B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5E588F"/>
    <w:rsid w:val="006B66E0"/>
    <w:rsid w:val="007172D3"/>
    <w:rsid w:val="00843CA8"/>
    <w:rsid w:val="00886D5C"/>
    <w:rsid w:val="00905429"/>
    <w:rsid w:val="00943F72"/>
    <w:rsid w:val="009C4700"/>
    <w:rsid w:val="009C5E5F"/>
    <w:rsid w:val="00AA1D8D"/>
    <w:rsid w:val="00AE154C"/>
    <w:rsid w:val="00B47730"/>
    <w:rsid w:val="00B65B7A"/>
    <w:rsid w:val="00BA2EF0"/>
    <w:rsid w:val="00BF1A92"/>
    <w:rsid w:val="00C45305"/>
    <w:rsid w:val="00CB0664"/>
    <w:rsid w:val="00CD0AC0"/>
    <w:rsid w:val="00DE206D"/>
    <w:rsid w:val="00E11BC3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2</cp:revision>
  <dcterms:created xsi:type="dcterms:W3CDTF">2024-12-03T04:42:00Z</dcterms:created>
  <dcterms:modified xsi:type="dcterms:W3CDTF">2024-12-03T04:42:00Z</dcterms:modified>
  <cp:category/>
</cp:coreProperties>
</file>