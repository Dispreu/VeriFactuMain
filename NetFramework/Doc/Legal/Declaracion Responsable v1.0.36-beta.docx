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50CEA984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FE0AEF">
        <w:rPr>
          <w:rFonts w:ascii="Arial Narrow" w:hAnsi="Arial Narrow"/>
        </w:rPr>
        <w:t>25</w:t>
      </w:r>
      <w:r w:rsidR="00B65B7A" w:rsidRPr="009C5E5F">
        <w:rPr>
          <w:rFonts w:ascii="Arial Narrow" w:hAnsi="Arial Narrow"/>
        </w:rPr>
        <w:t xml:space="preserve"> de </w:t>
      </w:r>
      <w:r w:rsidR="00B31736">
        <w:rPr>
          <w:rFonts w:ascii="Arial Narrow" w:hAnsi="Arial Narrow"/>
        </w:rPr>
        <w:t>abril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69C28D9D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94A78">
        <w:rPr>
          <w:rFonts w:ascii="Arial Narrow" w:hAnsi="Arial Narrow"/>
        </w:rPr>
        <w:t>3</w:t>
      </w:r>
      <w:r w:rsidR="00FE0AEF">
        <w:rPr>
          <w:rFonts w:ascii="Arial Narrow" w:hAnsi="Arial Narrow"/>
        </w:rPr>
        <w:t>6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0EB13A29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FE0AEF">
        <w:rPr>
          <w:rFonts w:ascii="Arial Narrow" w:hAnsi="Arial Narrow"/>
        </w:rPr>
        <w:t>25</w:t>
      </w:r>
      <w:r w:rsidR="007172D3">
        <w:rPr>
          <w:rFonts w:ascii="Arial Narrow" w:hAnsi="Arial Narrow"/>
        </w:rPr>
        <w:t xml:space="preserve"> de </w:t>
      </w:r>
      <w:r w:rsidR="00B31736">
        <w:rPr>
          <w:rFonts w:ascii="Arial Narrow" w:hAnsi="Arial Narrow"/>
        </w:rPr>
        <w:t>abril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785"/>
    <w:rsid w:val="000943AC"/>
    <w:rsid w:val="000A21A1"/>
    <w:rsid w:val="000B0994"/>
    <w:rsid w:val="00125FF9"/>
    <w:rsid w:val="00146611"/>
    <w:rsid w:val="0015074B"/>
    <w:rsid w:val="001A1673"/>
    <w:rsid w:val="001B1F5D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0521"/>
    <w:rsid w:val="003D6F81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588F"/>
    <w:rsid w:val="00602D1C"/>
    <w:rsid w:val="00640540"/>
    <w:rsid w:val="0064576F"/>
    <w:rsid w:val="006B66E0"/>
    <w:rsid w:val="006C1F19"/>
    <w:rsid w:val="006D797D"/>
    <w:rsid w:val="007172D3"/>
    <w:rsid w:val="0076332E"/>
    <w:rsid w:val="00843CA8"/>
    <w:rsid w:val="00844027"/>
    <w:rsid w:val="00886D5C"/>
    <w:rsid w:val="008B3C31"/>
    <w:rsid w:val="00905429"/>
    <w:rsid w:val="00906B3A"/>
    <w:rsid w:val="0092689D"/>
    <w:rsid w:val="00940BF6"/>
    <w:rsid w:val="00943F72"/>
    <w:rsid w:val="0098305C"/>
    <w:rsid w:val="00994A78"/>
    <w:rsid w:val="009A3023"/>
    <w:rsid w:val="009C4700"/>
    <w:rsid w:val="009C5E5F"/>
    <w:rsid w:val="00A43056"/>
    <w:rsid w:val="00AA1D8D"/>
    <w:rsid w:val="00AB225F"/>
    <w:rsid w:val="00AE154C"/>
    <w:rsid w:val="00B31736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C4E41"/>
    <w:rsid w:val="00CD0AC0"/>
    <w:rsid w:val="00D36AA5"/>
    <w:rsid w:val="00DE206D"/>
    <w:rsid w:val="00DE42C5"/>
    <w:rsid w:val="00E11BC3"/>
    <w:rsid w:val="00E13085"/>
    <w:rsid w:val="00E50F42"/>
    <w:rsid w:val="00F0782A"/>
    <w:rsid w:val="00F12DF5"/>
    <w:rsid w:val="00F12E8F"/>
    <w:rsid w:val="00F907C4"/>
    <w:rsid w:val="00FA6F93"/>
    <w:rsid w:val="00FC693F"/>
    <w:rsid w:val="00FE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3</cp:revision>
  <cp:lastPrinted>2025-04-22T14:25:00Z</cp:lastPrinted>
  <dcterms:created xsi:type="dcterms:W3CDTF">2025-04-23T09:02:00Z</dcterms:created>
  <dcterms:modified xsi:type="dcterms:W3CDTF">2025-04-25T06:32:00Z</dcterms:modified>
  <cp:category/>
</cp:coreProperties>
</file>