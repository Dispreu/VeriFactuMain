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55F8D456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602D1C">
        <w:rPr>
          <w:rFonts w:ascii="Arial Narrow" w:hAnsi="Arial Narrow"/>
        </w:rPr>
        <w:t>11</w:t>
      </w:r>
      <w:r w:rsidR="00B65B7A" w:rsidRPr="009C5E5F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B65B7A" w:rsidRPr="009C5E5F">
        <w:rPr>
          <w:rFonts w:ascii="Arial Narrow" w:hAnsi="Arial Narrow"/>
        </w:rPr>
        <w:t xml:space="preserve"> de 2024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95991C6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40BF6">
        <w:rPr>
          <w:rFonts w:ascii="Arial Narrow" w:hAnsi="Arial Narrow"/>
        </w:rPr>
        <w:t>1</w:t>
      </w:r>
      <w:r w:rsidR="00602D1C">
        <w:rPr>
          <w:rFonts w:ascii="Arial Narrow" w:hAnsi="Arial Narrow"/>
        </w:rPr>
        <w:t>6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15580371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602D1C">
        <w:rPr>
          <w:rFonts w:ascii="Arial Narrow" w:hAnsi="Arial Narrow"/>
        </w:rPr>
        <w:t>11</w:t>
      </w:r>
      <w:r w:rsidR="007172D3">
        <w:rPr>
          <w:rFonts w:ascii="Arial Narrow" w:hAnsi="Arial Narrow"/>
        </w:rPr>
        <w:t xml:space="preserve"> de </w:t>
      </w:r>
      <w:r w:rsidR="006B66E0">
        <w:rPr>
          <w:rFonts w:ascii="Arial Narrow" w:hAnsi="Arial Narrow"/>
        </w:rPr>
        <w:t>diciembre</w:t>
      </w:r>
      <w:r w:rsidR="007172D3">
        <w:rPr>
          <w:rFonts w:ascii="Arial Narrow" w:hAnsi="Arial Narrow"/>
        </w:rPr>
        <w:t xml:space="preserve"> de 2024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611"/>
    <w:rsid w:val="0015074B"/>
    <w:rsid w:val="001A1673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B5076"/>
    <w:rsid w:val="003C1EF1"/>
    <w:rsid w:val="003D6F81"/>
    <w:rsid w:val="00490B01"/>
    <w:rsid w:val="004A0469"/>
    <w:rsid w:val="005175C8"/>
    <w:rsid w:val="005417A0"/>
    <w:rsid w:val="005E588F"/>
    <w:rsid w:val="00602D1C"/>
    <w:rsid w:val="006B66E0"/>
    <w:rsid w:val="007172D3"/>
    <w:rsid w:val="0076332E"/>
    <w:rsid w:val="00843CA8"/>
    <w:rsid w:val="00886D5C"/>
    <w:rsid w:val="00905429"/>
    <w:rsid w:val="00940BF6"/>
    <w:rsid w:val="00943F72"/>
    <w:rsid w:val="009C4700"/>
    <w:rsid w:val="009C5E5F"/>
    <w:rsid w:val="00AA1D8D"/>
    <w:rsid w:val="00AE154C"/>
    <w:rsid w:val="00B47730"/>
    <w:rsid w:val="00B65B7A"/>
    <w:rsid w:val="00BA2EF0"/>
    <w:rsid w:val="00BB72FF"/>
    <w:rsid w:val="00BF1A92"/>
    <w:rsid w:val="00C45305"/>
    <w:rsid w:val="00CB0664"/>
    <w:rsid w:val="00CD0AC0"/>
    <w:rsid w:val="00D36AA5"/>
    <w:rsid w:val="00DE206D"/>
    <w:rsid w:val="00E11BC3"/>
    <w:rsid w:val="00E13085"/>
    <w:rsid w:val="00F12DF5"/>
    <w:rsid w:val="00F12E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3</cp:revision>
  <dcterms:created xsi:type="dcterms:W3CDTF">2024-12-11T14:38:00Z</dcterms:created>
  <dcterms:modified xsi:type="dcterms:W3CDTF">2024-12-11T14:38:00Z</dcterms:modified>
  <cp:category/>
</cp:coreProperties>
</file>