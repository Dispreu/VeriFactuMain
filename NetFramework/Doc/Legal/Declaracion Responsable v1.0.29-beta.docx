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D294DBE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3D0521">
        <w:rPr>
          <w:rFonts w:ascii="Arial Narrow" w:hAnsi="Arial Narrow"/>
        </w:rPr>
        <w:t>12</w:t>
      </w:r>
      <w:r w:rsidR="00B65B7A" w:rsidRPr="009C5E5F">
        <w:rPr>
          <w:rFonts w:ascii="Arial Narrow" w:hAnsi="Arial Narrow"/>
        </w:rPr>
        <w:t xml:space="preserve"> de </w:t>
      </w:r>
      <w:r w:rsidR="003D0521">
        <w:rPr>
          <w:rFonts w:ascii="Arial Narrow" w:hAnsi="Arial Narrow"/>
        </w:rPr>
        <w:t>marzo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5022977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3D0521">
        <w:rPr>
          <w:rFonts w:ascii="Arial Narrow" w:hAnsi="Arial Narrow"/>
        </w:rPr>
        <w:t>9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2950CF8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3D0521">
        <w:rPr>
          <w:rFonts w:ascii="Arial Narrow" w:hAnsi="Arial Narrow"/>
        </w:rPr>
        <w:t>12</w:t>
      </w:r>
      <w:r w:rsidR="007172D3">
        <w:rPr>
          <w:rFonts w:ascii="Arial Narrow" w:hAnsi="Arial Narrow"/>
        </w:rPr>
        <w:t xml:space="preserve"> de </w:t>
      </w:r>
      <w:r w:rsidR="003D0521">
        <w:rPr>
          <w:rFonts w:ascii="Arial Narrow" w:hAnsi="Arial Narrow"/>
        </w:rPr>
        <w:t>marzo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1A1"/>
    <w:rsid w:val="000B0994"/>
    <w:rsid w:val="00146611"/>
    <w:rsid w:val="0015074B"/>
    <w:rsid w:val="001A1673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06B3A"/>
    <w:rsid w:val="00940BF6"/>
    <w:rsid w:val="00943F72"/>
    <w:rsid w:val="0098305C"/>
    <w:rsid w:val="009A3023"/>
    <w:rsid w:val="009C4700"/>
    <w:rsid w:val="009C5E5F"/>
    <w:rsid w:val="00A43056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11</cp:revision>
  <dcterms:created xsi:type="dcterms:W3CDTF">2025-01-23T13:09:00Z</dcterms:created>
  <dcterms:modified xsi:type="dcterms:W3CDTF">2025-03-12T08:38:00Z</dcterms:modified>
  <cp:category/>
</cp:coreProperties>
</file>