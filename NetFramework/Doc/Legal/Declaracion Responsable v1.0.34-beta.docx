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3BC16816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AB225F">
        <w:rPr>
          <w:rFonts w:ascii="Arial Narrow" w:hAnsi="Arial Narrow"/>
        </w:rPr>
        <w:t>22</w:t>
      </w:r>
      <w:r w:rsidR="00B65B7A" w:rsidRPr="009C5E5F">
        <w:rPr>
          <w:rFonts w:ascii="Arial Narrow" w:hAnsi="Arial Narrow"/>
        </w:rPr>
        <w:t xml:space="preserve"> de </w:t>
      </w:r>
      <w:r w:rsidR="00B31736">
        <w:rPr>
          <w:rFonts w:ascii="Arial Narrow" w:hAnsi="Arial Narrow"/>
        </w:rPr>
        <w:t>abril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20844910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94A78">
        <w:rPr>
          <w:rFonts w:ascii="Arial Narrow" w:hAnsi="Arial Narrow"/>
        </w:rPr>
        <w:t>3</w:t>
      </w:r>
      <w:r w:rsidR="00AB225F">
        <w:rPr>
          <w:rFonts w:ascii="Arial Narrow" w:hAnsi="Arial Narrow"/>
        </w:rPr>
        <w:t>4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10ED815A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AB225F">
        <w:rPr>
          <w:rFonts w:ascii="Arial Narrow" w:hAnsi="Arial Narrow"/>
        </w:rPr>
        <w:t>22</w:t>
      </w:r>
      <w:r w:rsidR="007172D3">
        <w:rPr>
          <w:rFonts w:ascii="Arial Narrow" w:hAnsi="Arial Narrow"/>
        </w:rPr>
        <w:t xml:space="preserve"> de </w:t>
      </w:r>
      <w:r w:rsidR="00B31736">
        <w:rPr>
          <w:rFonts w:ascii="Arial Narrow" w:hAnsi="Arial Narrow"/>
        </w:rPr>
        <w:t>abril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C1F19"/>
    <w:rsid w:val="006D797D"/>
    <w:rsid w:val="007172D3"/>
    <w:rsid w:val="0076332E"/>
    <w:rsid w:val="00843CA8"/>
    <w:rsid w:val="00844027"/>
    <w:rsid w:val="00886D5C"/>
    <w:rsid w:val="008B3C31"/>
    <w:rsid w:val="00905429"/>
    <w:rsid w:val="00906B3A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B225F"/>
    <w:rsid w:val="00AE154C"/>
    <w:rsid w:val="00B31736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16</cp:revision>
  <cp:lastPrinted>2025-04-22T14:25:00Z</cp:lastPrinted>
  <dcterms:created xsi:type="dcterms:W3CDTF">2025-01-23T13:09:00Z</dcterms:created>
  <dcterms:modified xsi:type="dcterms:W3CDTF">2025-04-22T14:26:00Z</dcterms:modified>
  <cp:category/>
</cp:coreProperties>
</file>