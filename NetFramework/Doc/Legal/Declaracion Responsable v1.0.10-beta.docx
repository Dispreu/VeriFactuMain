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DD67B7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843CA8">
        <w:rPr>
          <w:rFonts w:ascii="Arial Narrow" w:hAnsi="Arial Narrow"/>
        </w:rPr>
        <w:t>1</w:t>
      </w:r>
      <w:r w:rsidR="00943F72">
        <w:rPr>
          <w:rFonts w:ascii="Arial Narrow" w:hAnsi="Arial Narrow"/>
        </w:rPr>
        <w:t>7</w:t>
      </w:r>
      <w:r w:rsidR="00B65B7A" w:rsidRPr="009C5E5F">
        <w:rPr>
          <w:rFonts w:ascii="Arial Narrow" w:hAnsi="Arial Narrow"/>
        </w:rPr>
        <w:t xml:space="preserve"> de </w:t>
      </w:r>
      <w:r w:rsidR="002678D1">
        <w:rPr>
          <w:rFonts w:ascii="Arial Narrow" w:hAnsi="Arial Narrow"/>
        </w:rPr>
        <w:t>noviembre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024CA5D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3F72">
        <w:rPr>
          <w:rFonts w:ascii="Arial Narrow" w:hAnsi="Arial Narrow"/>
        </w:rPr>
        <w:t>10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C81BFF0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843CA8">
        <w:rPr>
          <w:rFonts w:ascii="Arial Narrow" w:hAnsi="Arial Narrow"/>
        </w:rPr>
        <w:t>1</w:t>
      </w:r>
      <w:r w:rsidR="00943F72">
        <w:rPr>
          <w:rFonts w:ascii="Arial Narrow" w:hAnsi="Arial Narrow"/>
        </w:rPr>
        <w:t>7</w:t>
      </w:r>
      <w:r w:rsidR="007172D3">
        <w:rPr>
          <w:rFonts w:ascii="Arial Narrow" w:hAnsi="Arial Narrow"/>
        </w:rPr>
        <w:t xml:space="preserve"> de </w:t>
      </w:r>
      <w:r w:rsidR="002678D1">
        <w:rPr>
          <w:rFonts w:ascii="Arial Narrow" w:hAnsi="Arial Narrow"/>
        </w:rPr>
        <w:t>noviembre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611"/>
    <w:rsid w:val="0015074B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5E588F"/>
    <w:rsid w:val="007172D3"/>
    <w:rsid w:val="00843CA8"/>
    <w:rsid w:val="00886D5C"/>
    <w:rsid w:val="00905429"/>
    <w:rsid w:val="00943F72"/>
    <w:rsid w:val="009C4700"/>
    <w:rsid w:val="009C5E5F"/>
    <w:rsid w:val="00AA1D8D"/>
    <w:rsid w:val="00B47730"/>
    <w:rsid w:val="00B65B7A"/>
    <w:rsid w:val="00BA2EF0"/>
    <w:rsid w:val="00BF1A92"/>
    <w:rsid w:val="00C45305"/>
    <w:rsid w:val="00CB0664"/>
    <w:rsid w:val="00CD0AC0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16</cp:revision>
  <dcterms:created xsi:type="dcterms:W3CDTF">2013-12-23T23:15:00Z</dcterms:created>
  <dcterms:modified xsi:type="dcterms:W3CDTF">2024-11-17T08:25:00Z</dcterms:modified>
  <cp:category/>
</cp:coreProperties>
</file>