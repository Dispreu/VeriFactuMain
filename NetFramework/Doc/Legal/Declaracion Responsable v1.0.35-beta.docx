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29113B2C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AB225F">
        <w:rPr>
          <w:rFonts w:ascii="Arial Narrow" w:hAnsi="Arial Narrow"/>
        </w:rPr>
        <w:t>2</w:t>
      </w:r>
      <w:r w:rsidR="00E50F42">
        <w:rPr>
          <w:rFonts w:ascii="Arial Narrow" w:hAnsi="Arial Narrow"/>
        </w:rPr>
        <w:t>3</w:t>
      </w:r>
      <w:r w:rsidR="00B65B7A" w:rsidRPr="009C5E5F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4FF651E0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E50F42">
        <w:rPr>
          <w:rFonts w:ascii="Arial Narrow" w:hAnsi="Arial Narrow"/>
        </w:rPr>
        <w:t>5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 xml:space="preserve">: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</w:t>
      </w:r>
      <w:proofErr w:type="spellStart"/>
      <w:r>
        <w:rPr>
          <w:rFonts w:ascii="Arial Narrow" w:hAnsi="Arial Narrow"/>
        </w:rPr>
        <w:t>Solutions</w:t>
      </w:r>
      <w:proofErr w:type="spellEnd"/>
      <w:r>
        <w:rPr>
          <w:rFonts w:ascii="Arial Narrow" w:hAnsi="Arial Narrow"/>
        </w:rPr>
        <w:t xml:space="preserve">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719EB549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AB225F">
        <w:rPr>
          <w:rFonts w:ascii="Arial Narrow" w:hAnsi="Arial Narrow"/>
        </w:rPr>
        <w:t>2</w:t>
      </w:r>
      <w:r w:rsidR="00E50F42">
        <w:rPr>
          <w:rFonts w:ascii="Arial Narrow" w:hAnsi="Arial Narrow"/>
        </w:rPr>
        <w:t>3</w:t>
      </w:r>
      <w:r w:rsidR="007172D3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C1F19"/>
    <w:rsid w:val="006D797D"/>
    <w:rsid w:val="007172D3"/>
    <w:rsid w:val="0076332E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B225F"/>
    <w:rsid w:val="00AE154C"/>
    <w:rsid w:val="00B31736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E50F42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2</cp:revision>
  <cp:lastPrinted>2025-04-22T14:25:00Z</cp:lastPrinted>
  <dcterms:created xsi:type="dcterms:W3CDTF">2025-04-23T09:02:00Z</dcterms:created>
  <dcterms:modified xsi:type="dcterms:W3CDTF">2025-04-23T09:02:00Z</dcterms:modified>
  <cp:category/>
</cp:coreProperties>
</file>