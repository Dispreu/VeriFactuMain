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4BE0F7BB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844027">
        <w:rPr>
          <w:rFonts w:ascii="Arial Narrow" w:hAnsi="Arial Narrow"/>
        </w:rPr>
        <w:t>25</w:t>
      </w:r>
      <w:r w:rsidR="00B65B7A" w:rsidRPr="009C5E5F">
        <w:rPr>
          <w:rFonts w:ascii="Arial Narrow" w:hAnsi="Arial Narrow"/>
        </w:rPr>
        <w:t xml:space="preserve"> de </w:t>
      </w:r>
      <w:r w:rsidR="003D0521">
        <w:rPr>
          <w:rFonts w:ascii="Arial Narrow" w:hAnsi="Arial Narrow"/>
        </w:rPr>
        <w:t>marzo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33AFFFA6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94A78">
        <w:rPr>
          <w:rFonts w:ascii="Arial Narrow" w:hAnsi="Arial Narrow"/>
        </w:rPr>
        <w:t>3</w:t>
      </w:r>
      <w:r w:rsidR="00844027">
        <w:rPr>
          <w:rFonts w:ascii="Arial Narrow" w:hAnsi="Arial Narrow"/>
        </w:rPr>
        <w:t>1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1FB16DBA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844027">
        <w:rPr>
          <w:rFonts w:ascii="Arial Narrow" w:hAnsi="Arial Narrow"/>
        </w:rPr>
        <w:t>25</w:t>
      </w:r>
      <w:r w:rsidR="007172D3">
        <w:rPr>
          <w:rFonts w:ascii="Arial Narrow" w:hAnsi="Arial Narrow"/>
        </w:rPr>
        <w:t xml:space="preserve"> de </w:t>
      </w:r>
      <w:r w:rsidR="003D0521">
        <w:rPr>
          <w:rFonts w:ascii="Arial Narrow" w:hAnsi="Arial Narrow"/>
        </w:rPr>
        <w:t>marzo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A21A1"/>
    <w:rsid w:val="000B0994"/>
    <w:rsid w:val="00125FF9"/>
    <w:rsid w:val="00146611"/>
    <w:rsid w:val="0015074B"/>
    <w:rsid w:val="001A1673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86E28"/>
    <w:rsid w:val="003B5076"/>
    <w:rsid w:val="003C1EF1"/>
    <w:rsid w:val="003D0521"/>
    <w:rsid w:val="003D6F81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588F"/>
    <w:rsid w:val="00602D1C"/>
    <w:rsid w:val="00640540"/>
    <w:rsid w:val="0064576F"/>
    <w:rsid w:val="006B66E0"/>
    <w:rsid w:val="006D797D"/>
    <w:rsid w:val="007172D3"/>
    <w:rsid w:val="0076332E"/>
    <w:rsid w:val="00843CA8"/>
    <w:rsid w:val="00844027"/>
    <w:rsid w:val="00886D5C"/>
    <w:rsid w:val="00905429"/>
    <w:rsid w:val="00906B3A"/>
    <w:rsid w:val="00940BF6"/>
    <w:rsid w:val="00943F72"/>
    <w:rsid w:val="0098305C"/>
    <w:rsid w:val="00994A78"/>
    <w:rsid w:val="009A3023"/>
    <w:rsid w:val="009C4700"/>
    <w:rsid w:val="009C5E5F"/>
    <w:rsid w:val="00A43056"/>
    <w:rsid w:val="00AA1D8D"/>
    <w:rsid w:val="00AE154C"/>
    <w:rsid w:val="00B47730"/>
    <w:rsid w:val="00B56059"/>
    <w:rsid w:val="00B65B7A"/>
    <w:rsid w:val="00BA2EF0"/>
    <w:rsid w:val="00BB72FF"/>
    <w:rsid w:val="00BF1A92"/>
    <w:rsid w:val="00C073F5"/>
    <w:rsid w:val="00C45305"/>
    <w:rsid w:val="00C65914"/>
    <w:rsid w:val="00CB0664"/>
    <w:rsid w:val="00CD0AC0"/>
    <w:rsid w:val="00D36AA5"/>
    <w:rsid w:val="00DE206D"/>
    <w:rsid w:val="00DE42C5"/>
    <w:rsid w:val="00E11BC3"/>
    <w:rsid w:val="00E13085"/>
    <w:rsid w:val="00F0782A"/>
    <w:rsid w:val="00F12DF5"/>
    <w:rsid w:val="00F12E8F"/>
    <w:rsid w:val="00F907C4"/>
    <w:rsid w:val="00FA6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13</cp:revision>
  <dcterms:created xsi:type="dcterms:W3CDTF">2025-01-23T13:09:00Z</dcterms:created>
  <dcterms:modified xsi:type="dcterms:W3CDTF">2025-03-25T11:40:00Z</dcterms:modified>
  <cp:category/>
</cp:coreProperties>
</file>