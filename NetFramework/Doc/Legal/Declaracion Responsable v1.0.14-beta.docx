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403609AA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4A0469">
        <w:rPr>
          <w:rFonts w:ascii="Arial Narrow" w:hAnsi="Arial Narrow"/>
        </w:rPr>
        <w:t>10</w:t>
      </w:r>
      <w:r w:rsidR="00B65B7A" w:rsidRPr="009C5E5F">
        <w:rPr>
          <w:rFonts w:ascii="Arial Narrow" w:hAnsi="Arial Narrow"/>
        </w:rPr>
        <w:t xml:space="preserve"> de </w:t>
      </w:r>
      <w:r w:rsidR="006B66E0">
        <w:rPr>
          <w:rFonts w:ascii="Arial Narrow" w:hAnsi="Arial Narrow"/>
        </w:rPr>
        <w:t>diciembre</w:t>
      </w:r>
      <w:r w:rsidR="00B65B7A" w:rsidRPr="009C5E5F">
        <w:rPr>
          <w:rFonts w:ascii="Arial Narrow" w:hAnsi="Arial Narrow"/>
        </w:rPr>
        <w:t xml:space="preserve"> de 2024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6F880988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40BF6">
        <w:rPr>
          <w:rFonts w:ascii="Arial Narrow" w:hAnsi="Arial Narrow"/>
        </w:rPr>
        <w:t>14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3FAE0307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4A0469">
        <w:rPr>
          <w:rFonts w:ascii="Arial Narrow" w:hAnsi="Arial Narrow"/>
        </w:rPr>
        <w:t>10</w:t>
      </w:r>
      <w:r w:rsidR="007172D3">
        <w:rPr>
          <w:rFonts w:ascii="Arial Narrow" w:hAnsi="Arial Narrow"/>
        </w:rPr>
        <w:t xml:space="preserve"> de </w:t>
      </w:r>
      <w:r w:rsidR="006B66E0">
        <w:rPr>
          <w:rFonts w:ascii="Arial Narrow" w:hAnsi="Arial Narrow"/>
        </w:rPr>
        <w:t>diciembre</w:t>
      </w:r>
      <w:r w:rsidR="007172D3">
        <w:rPr>
          <w:rFonts w:ascii="Arial Narrow" w:hAnsi="Arial Narrow"/>
        </w:rPr>
        <w:t xml:space="preserve"> de 2024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611"/>
    <w:rsid w:val="0015074B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4A0469"/>
    <w:rsid w:val="005175C8"/>
    <w:rsid w:val="005E588F"/>
    <w:rsid w:val="006B66E0"/>
    <w:rsid w:val="007172D3"/>
    <w:rsid w:val="00843CA8"/>
    <w:rsid w:val="00886D5C"/>
    <w:rsid w:val="00905429"/>
    <w:rsid w:val="00940BF6"/>
    <w:rsid w:val="00943F72"/>
    <w:rsid w:val="009C4700"/>
    <w:rsid w:val="009C5E5F"/>
    <w:rsid w:val="00AA1D8D"/>
    <w:rsid w:val="00AE154C"/>
    <w:rsid w:val="00B47730"/>
    <w:rsid w:val="00B65B7A"/>
    <w:rsid w:val="00BA2EF0"/>
    <w:rsid w:val="00BB72FF"/>
    <w:rsid w:val="00BF1A92"/>
    <w:rsid w:val="00C45305"/>
    <w:rsid w:val="00CB0664"/>
    <w:rsid w:val="00CD0AC0"/>
    <w:rsid w:val="00DE206D"/>
    <w:rsid w:val="00E11BC3"/>
    <w:rsid w:val="00E13085"/>
    <w:rsid w:val="00F12DF5"/>
    <w:rsid w:val="00F12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3</cp:revision>
  <dcterms:created xsi:type="dcterms:W3CDTF">2024-12-10T07:27:00Z</dcterms:created>
  <dcterms:modified xsi:type="dcterms:W3CDTF">2024-12-10T07:27:00Z</dcterms:modified>
  <cp:category/>
</cp:coreProperties>
</file>