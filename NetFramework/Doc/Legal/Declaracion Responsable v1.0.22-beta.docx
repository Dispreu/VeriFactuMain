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4AEEFCE4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487079">
        <w:rPr>
          <w:rFonts w:ascii="Arial Narrow" w:hAnsi="Arial Narrow"/>
        </w:rPr>
        <w:t>31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enero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3F29A5CD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6D797D">
        <w:rPr>
          <w:rFonts w:ascii="Arial Narrow" w:hAnsi="Arial Narrow"/>
        </w:rPr>
        <w:t>2</w:t>
      </w:r>
      <w:r w:rsidR="00487079">
        <w:rPr>
          <w:rFonts w:ascii="Arial Narrow" w:hAnsi="Arial Narrow"/>
        </w:rPr>
        <w:t>2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0A4D22DE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487079">
        <w:rPr>
          <w:rFonts w:ascii="Arial Narrow" w:hAnsi="Arial Narrow"/>
        </w:rPr>
        <w:t>31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enero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611"/>
    <w:rsid w:val="0015074B"/>
    <w:rsid w:val="001A1673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487079"/>
    <w:rsid w:val="00490B01"/>
    <w:rsid w:val="004A0469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86D5C"/>
    <w:rsid w:val="00905429"/>
    <w:rsid w:val="00940BF6"/>
    <w:rsid w:val="00943F72"/>
    <w:rsid w:val="0098305C"/>
    <w:rsid w:val="009C4700"/>
    <w:rsid w:val="009C5E5F"/>
    <w:rsid w:val="00AA1D8D"/>
    <w:rsid w:val="00AE154C"/>
    <w:rsid w:val="00B47730"/>
    <w:rsid w:val="00B56059"/>
    <w:rsid w:val="00B65B7A"/>
    <w:rsid w:val="00BA2EF0"/>
    <w:rsid w:val="00BB72FF"/>
    <w:rsid w:val="00BF1A92"/>
    <w:rsid w:val="00C073F5"/>
    <w:rsid w:val="00C45305"/>
    <w:rsid w:val="00CB0664"/>
    <w:rsid w:val="00CD0AC0"/>
    <w:rsid w:val="00D36AA5"/>
    <w:rsid w:val="00DE206D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4</cp:revision>
  <dcterms:created xsi:type="dcterms:W3CDTF">2025-01-23T13:09:00Z</dcterms:created>
  <dcterms:modified xsi:type="dcterms:W3CDTF">2025-01-31T07:16:00Z</dcterms:modified>
  <cp:category/>
</cp:coreProperties>
</file>