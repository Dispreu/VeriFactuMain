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6012E008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B56059">
        <w:rPr>
          <w:rFonts w:ascii="Arial Narrow" w:hAnsi="Arial Narrow"/>
        </w:rPr>
        <w:t>21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enero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r w:rsidRPr="009C5E5F">
        <w:rPr>
          <w:rFonts w:ascii="Arial Narrow" w:hAnsi="Arial Narrow"/>
        </w:rPr>
        <w:t>Verifactu</w:t>
      </w:r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037CEA38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940BF6">
        <w:rPr>
          <w:rFonts w:ascii="Arial Narrow" w:hAnsi="Arial Narrow"/>
        </w:rPr>
        <w:t>1</w:t>
      </w:r>
      <w:r w:rsidR="00B56059">
        <w:rPr>
          <w:rFonts w:ascii="Arial Narrow" w:hAnsi="Arial Narrow"/>
        </w:rPr>
        <w:t>8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 de emisión de documentos de facturación. Realiza las funciones de serialización xml,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5D1971BF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B56059">
        <w:rPr>
          <w:rFonts w:ascii="Arial Narrow" w:hAnsi="Arial Narrow"/>
        </w:rPr>
        <w:t>21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enero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="007172D3">
        <w:rPr>
          <w:rFonts w:ascii="Arial Narrow" w:hAnsi="Arial Narrow"/>
        </w:rPr>
        <w:t xml:space="preserve">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6611"/>
    <w:rsid w:val="0015074B"/>
    <w:rsid w:val="001A1673"/>
    <w:rsid w:val="001E77B7"/>
    <w:rsid w:val="002104EC"/>
    <w:rsid w:val="00225327"/>
    <w:rsid w:val="00230288"/>
    <w:rsid w:val="002678D1"/>
    <w:rsid w:val="0029639D"/>
    <w:rsid w:val="002B18F4"/>
    <w:rsid w:val="002F1AB1"/>
    <w:rsid w:val="00313356"/>
    <w:rsid w:val="00326F90"/>
    <w:rsid w:val="00372873"/>
    <w:rsid w:val="003B5076"/>
    <w:rsid w:val="003C1EF1"/>
    <w:rsid w:val="003D6F81"/>
    <w:rsid w:val="00490B01"/>
    <w:rsid w:val="004A0469"/>
    <w:rsid w:val="004D4D65"/>
    <w:rsid w:val="005175C8"/>
    <w:rsid w:val="005417A0"/>
    <w:rsid w:val="005E588F"/>
    <w:rsid w:val="00602D1C"/>
    <w:rsid w:val="0064576F"/>
    <w:rsid w:val="006B66E0"/>
    <w:rsid w:val="007172D3"/>
    <w:rsid w:val="0076332E"/>
    <w:rsid w:val="00843CA8"/>
    <w:rsid w:val="00886D5C"/>
    <w:rsid w:val="00905429"/>
    <w:rsid w:val="00940BF6"/>
    <w:rsid w:val="00943F72"/>
    <w:rsid w:val="0098305C"/>
    <w:rsid w:val="009C4700"/>
    <w:rsid w:val="009C5E5F"/>
    <w:rsid w:val="00AA1D8D"/>
    <w:rsid w:val="00AE154C"/>
    <w:rsid w:val="00B47730"/>
    <w:rsid w:val="00B56059"/>
    <w:rsid w:val="00B65B7A"/>
    <w:rsid w:val="00BA2EF0"/>
    <w:rsid w:val="00BB72FF"/>
    <w:rsid w:val="00BF1A92"/>
    <w:rsid w:val="00C073F5"/>
    <w:rsid w:val="00C45305"/>
    <w:rsid w:val="00CB0664"/>
    <w:rsid w:val="00CD0AC0"/>
    <w:rsid w:val="00D36AA5"/>
    <w:rsid w:val="00DE206D"/>
    <w:rsid w:val="00E11BC3"/>
    <w:rsid w:val="00E13085"/>
    <w:rsid w:val="00F12DF5"/>
    <w:rsid w:val="00F12E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1809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3</cp:revision>
  <dcterms:created xsi:type="dcterms:W3CDTF">2025-01-21T15:06:00Z</dcterms:created>
  <dcterms:modified xsi:type="dcterms:W3CDTF">2025-01-21T15:06:00Z</dcterms:modified>
  <cp:category/>
</cp:coreProperties>
</file>