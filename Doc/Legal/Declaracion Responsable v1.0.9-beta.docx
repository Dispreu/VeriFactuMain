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2DD2E77F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843CA8">
        <w:rPr>
          <w:rFonts w:ascii="Arial Narrow" w:hAnsi="Arial Narrow"/>
        </w:rPr>
        <w:t>1</w:t>
      </w:r>
      <w:r w:rsidR="002678D1">
        <w:rPr>
          <w:rFonts w:ascii="Arial Narrow" w:hAnsi="Arial Narrow"/>
        </w:rPr>
        <w:t>2</w:t>
      </w:r>
      <w:r w:rsidR="00B65B7A" w:rsidRPr="009C5E5F">
        <w:rPr>
          <w:rFonts w:ascii="Arial Narrow" w:hAnsi="Arial Narrow"/>
        </w:rPr>
        <w:t xml:space="preserve"> de </w:t>
      </w:r>
      <w:r w:rsidR="002678D1">
        <w:rPr>
          <w:rFonts w:ascii="Arial Narrow" w:hAnsi="Arial Narrow"/>
        </w:rPr>
        <w:t>noviembre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34CEB85A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843CA8">
        <w:rPr>
          <w:rFonts w:ascii="Arial Narrow" w:hAnsi="Arial Narrow"/>
        </w:rPr>
        <w:t>9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79833101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843CA8">
        <w:rPr>
          <w:rFonts w:ascii="Arial Narrow" w:hAnsi="Arial Narrow"/>
        </w:rPr>
        <w:t>1</w:t>
      </w:r>
      <w:r w:rsidR="002678D1">
        <w:rPr>
          <w:rFonts w:ascii="Arial Narrow" w:hAnsi="Arial Narrow"/>
        </w:rPr>
        <w:t>2</w:t>
      </w:r>
      <w:r w:rsidR="007172D3">
        <w:rPr>
          <w:rFonts w:ascii="Arial Narrow" w:hAnsi="Arial Narrow"/>
        </w:rPr>
        <w:t xml:space="preserve"> de </w:t>
      </w:r>
      <w:r w:rsidR="002678D1">
        <w:rPr>
          <w:rFonts w:ascii="Arial Narrow" w:hAnsi="Arial Narrow"/>
        </w:rPr>
        <w:t>noviembre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5E588F"/>
    <w:rsid w:val="007172D3"/>
    <w:rsid w:val="00843CA8"/>
    <w:rsid w:val="00886D5C"/>
    <w:rsid w:val="00905429"/>
    <w:rsid w:val="009C4700"/>
    <w:rsid w:val="009C5E5F"/>
    <w:rsid w:val="00AA1D8D"/>
    <w:rsid w:val="00B47730"/>
    <w:rsid w:val="00B65B7A"/>
    <w:rsid w:val="00BA2EF0"/>
    <w:rsid w:val="00BF1A92"/>
    <w:rsid w:val="00C45305"/>
    <w:rsid w:val="00CB0664"/>
    <w:rsid w:val="00CD0AC0"/>
    <w:rsid w:val="00DE206D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15</cp:revision>
  <dcterms:created xsi:type="dcterms:W3CDTF">2013-12-23T23:15:00Z</dcterms:created>
  <dcterms:modified xsi:type="dcterms:W3CDTF">2024-11-12T08:41:00Z</dcterms:modified>
  <cp:category/>
</cp:coreProperties>
</file>