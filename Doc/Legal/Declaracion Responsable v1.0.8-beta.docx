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0630ADD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2678D1">
        <w:rPr>
          <w:rFonts w:ascii="Arial Narrow" w:hAnsi="Arial Narrow"/>
        </w:rPr>
        <w:t>2</w:t>
      </w:r>
      <w:r w:rsidR="00B65B7A" w:rsidRPr="009C5E5F">
        <w:rPr>
          <w:rFonts w:ascii="Arial Narrow" w:hAnsi="Arial Narrow"/>
        </w:rPr>
        <w:t xml:space="preserve"> de </w:t>
      </w:r>
      <w:r w:rsidR="002678D1">
        <w:rPr>
          <w:rFonts w:ascii="Arial Narrow" w:hAnsi="Arial Narrow"/>
        </w:rPr>
        <w:t>noviembre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C893406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2678D1">
        <w:rPr>
          <w:rFonts w:ascii="Arial Narrow" w:hAnsi="Arial Narrow"/>
        </w:rPr>
        <w:t>8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1B31EAB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2678D1">
        <w:rPr>
          <w:rFonts w:ascii="Arial Narrow" w:hAnsi="Arial Narrow"/>
        </w:rPr>
        <w:t>2</w:t>
      </w:r>
      <w:r w:rsidR="007172D3">
        <w:rPr>
          <w:rFonts w:ascii="Arial Narrow" w:hAnsi="Arial Narrow"/>
        </w:rPr>
        <w:t xml:space="preserve"> de </w:t>
      </w:r>
      <w:r w:rsidR="002678D1">
        <w:rPr>
          <w:rFonts w:ascii="Arial Narrow" w:hAnsi="Arial Narrow"/>
        </w:rPr>
        <w:t>noviembre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B7"/>
    <w:rsid w:val="002104EC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5E588F"/>
    <w:rsid w:val="007172D3"/>
    <w:rsid w:val="00886D5C"/>
    <w:rsid w:val="00905429"/>
    <w:rsid w:val="009C4700"/>
    <w:rsid w:val="009C5E5F"/>
    <w:rsid w:val="00AA1D8D"/>
    <w:rsid w:val="00B47730"/>
    <w:rsid w:val="00B65B7A"/>
    <w:rsid w:val="00BA2EF0"/>
    <w:rsid w:val="00BF1A92"/>
    <w:rsid w:val="00C45305"/>
    <w:rsid w:val="00CB0664"/>
    <w:rsid w:val="00CD0AC0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14</cp:revision>
  <dcterms:created xsi:type="dcterms:W3CDTF">2013-12-23T23:15:00Z</dcterms:created>
  <dcterms:modified xsi:type="dcterms:W3CDTF">2024-11-02T14:21:00Z</dcterms:modified>
  <cp:category/>
</cp:coreProperties>
</file>