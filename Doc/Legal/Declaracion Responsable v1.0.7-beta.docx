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293695D0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FACTURACIÓN»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980D503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C45305">
        <w:rPr>
          <w:rFonts w:ascii="Arial Narrow" w:hAnsi="Arial Narrow"/>
        </w:rPr>
        <w:t>29</w:t>
      </w:r>
      <w:r w:rsidR="00B65B7A" w:rsidRPr="009C5E5F">
        <w:rPr>
          <w:rFonts w:ascii="Arial Narrow" w:hAnsi="Arial Narrow"/>
        </w:rPr>
        <w:t xml:space="preserve"> de octubre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814D0D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1.0.0.7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 xml:space="preserve">: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5FA7D8B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>: 29 de octubre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B7"/>
    <w:rsid w:val="002104EC"/>
    <w:rsid w:val="00230288"/>
    <w:rsid w:val="0029639D"/>
    <w:rsid w:val="00313356"/>
    <w:rsid w:val="00326F90"/>
    <w:rsid w:val="00372873"/>
    <w:rsid w:val="003B5076"/>
    <w:rsid w:val="003C1EF1"/>
    <w:rsid w:val="003D6F81"/>
    <w:rsid w:val="005E588F"/>
    <w:rsid w:val="007172D3"/>
    <w:rsid w:val="00886D5C"/>
    <w:rsid w:val="009C4700"/>
    <w:rsid w:val="009C5E5F"/>
    <w:rsid w:val="00AA1D8D"/>
    <w:rsid w:val="00B47730"/>
    <w:rsid w:val="00B65B7A"/>
    <w:rsid w:val="00BA2EF0"/>
    <w:rsid w:val="00BF1A92"/>
    <w:rsid w:val="00C45305"/>
    <w:rsid w:val="00CB0664"/>
    <w:rsid w:val="00CD0AC0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12</cp:revision>
  <dcterms:created xsi:type="dcterms:W3CDTF">2013-12-23T23:15:00Z</dcterms:created>
  <dcterms:modified xsi:type="dcterms:W3CDTF">2024-10-29T05:35:00Z</dcterms:modified>
  <cp:category/>
</cp:coreProperties>
</file>